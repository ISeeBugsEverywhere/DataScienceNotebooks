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Comparison Plots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