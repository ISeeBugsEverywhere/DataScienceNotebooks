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Model Comparison Plot4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mparison_plot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