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5143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lis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1435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