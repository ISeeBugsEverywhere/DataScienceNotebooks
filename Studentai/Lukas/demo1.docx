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 modelių prognozės ir Nordpool duomenų palyginimas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rdp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