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7262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ample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2623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